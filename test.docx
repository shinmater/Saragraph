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 문서의 타이틀! lvl = 0</w:t>
      </w:r>
    </w:p>
    <w:p>
      <w:pPr>
        <w:pStyle w:val="Heading1"/>
      </w:pPr>
      <w:r>
        <w:t>이 문서의 타이틀! lvl = 1</w:t>
      </w:r>
    </w:p>
    <w:p>
      <w:pPr>
        <w:pStyle w:val="Heading2"/>
      </w:pPr>
      <w:r>
        <w:t>이 문서의 타이틀! lvl = 2</w:t>
      </w:r>
    </w:p>
    <w:p>
      <w:pPr>
        <w:pStyle w:val="Heading3"/>
      </w:pPr>
      <w:r>
        <w:t>이 문서의 타이틀! lvl = 3</w:t>
      </w:r>
    </w:p>
    <w:p>
      <w:pPr>
        <w:pStyle w:val="Heading4"/>
      </w:pPr>
      <w:r>
        <w:t>이 문서의 타이틀! lvl = 4</w:t>
      </w:r>
    </w:p>
    <w:p>
      <w:pPr>
        <w:pStyle w:val="Heading5"/>
      </w:pPr>
      <w:r>
        <w:t>이 문서의 타이틀! lvl =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